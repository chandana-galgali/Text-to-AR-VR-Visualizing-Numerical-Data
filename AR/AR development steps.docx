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BA6BD" w14:textId="77777777" w:rsidR="00635678" w:rsidRPr="00D353D5" w:rsidRDefault="00000000">
      <w:pPr>
        <w:pStyle w:val="Heading1"/>
        <w:rPr>
          <w:color w:val="auto"/>
        </w:rPr>
      </w:pPr>
      <w:r w:rsidRPr="00D353D5">
        <w:rPr>
          <w:color w:val="auto"/>
        </w:rPr>
        <w:t>AR Development Workflow – Action Steps</w:t>
      </w:r>
    </w:p>
    <w:p w14:paraId="0EC87CE6" w14:textId="77777777" w:rsidR="00635678" w:rsidRDefault="00000000">
      <w:r>
        <w:t>1. Created a Unity project with AR template using Unity 2022.3.6f1.</w:t>
      </w:r>
    </w:p>
    <w:p w14:paraId="3C6C4E09" w14:textId="77777777" w:rsidR="00635678" w:rsidRDefault="00000000">
      <w:r>
        <w:t>2. Installed AR Foundation and ARCore XR Plugin via Package Manager.</w:t>
      </w:r>
    </w:p>
    <w:p w14:paraId="21FA77E1" w14:textId="77777777" w:rsidR="00635678" w:rsidRDefault="00000000">
      <w:r>
        <w:t>3. Set up AR Session and AR Session Origin in the scene.</w:t>
      </w:r>
    </w:p>
    <w:p w14:paraId="20D5A697" w14:textId="77777777" w:rsidR="00635678" w:rsidRDefault="00000000">
      <w:r>
        <w:t>4. Imported the .fbx 3D model into Unity and placed it in the scene.</w:t>
      </w:r>
    </w:p>
    <w:p w14:paraId="3F64BD02" w14:textId="77777777" w:rsidR="00635678" w:rsidRDefault="00000000">
      <w:r>
        <w:t>5. Scaled the model appropriately and added basic materials.</w:t>
      </w:r>
    </w:p>
    <w:p w14:paraId="16B3BA83" w14:textId="77777777" w:rsidR="00635678" w:rsidRDefault="00000000">
      <w:r>
        <w:t>6. Created X, Y, and Z axes using 3D cylinders and colored them (Red, Green, Blue).</w:t>
      </w:r>
    </w:p>
    <w:p w14:paraId="080703B1" w14:textId="77777777" w:rsidR="00635678" w:rsidRDefault="00000000">
      <w:r>
        <w:t>7. Used TextMeshPro to add 'X', 'Y', and 'Z' labels near the respective axes.</w:t>
      </w:r>
    </w:p>
    <w:p w14:paraId="0DB7B464" w14:textId="3E048110" w:rsidR="00635678" w:rsidRDefault="00D353D5">
      <w:r>
        <w:t>8</w:t>
      </w:r>
      <w:r w:rsidR="00000000">
        <w:t>. Built the project as an APK and connected an Android device via USB.</w:t>
      </w:r>
    </w:p>
    <w:p w14:paraId="5B902988" w14:textId="5518C473" w:rsidR="00635678" w:rsidRDefault="00D353D5">
      <w:r>
        <w:t>9</w:t>
      </w:r>
      <w:r w:rsidR="00000000">
        <w:t>. Enabled Developer Mode and USB Debugging on the phone.</w:t>
      </w:r>
    </w:p>
    <w:p w14:paraId="44963201" w14:textId="3877257E" w:rsidR="00635678" w:rsidRDefault="00D353D5">
      <w:r>
        <w:t>10</w:t>
      </w:r>
      <w:r w:rsidR="00000000">
        <w:t>. Used Build and Run to deploy and test the AR app on the phone.</w:t>
      </w:r>
    </w:p>
    <w:p w14:paraId="510923E8" w14:textId="4150D960" w:rsidR="00635678" w:rsidRDefault="00D353D5">
      <w:r>
        <w:t>11</w:t>
      </w:r>
      <w:r w:rsidR="00000000">
        <w:t>. Uploaded the final APK to Google Drive and generated a direct download link.</w:t>
      </w:r>
    </w:p>
    <w:p w14:paraId="66B3696C" w14:textId="0FF1F0AD" w:rsidR="00635678" w:rsidRDefault="00000000">
      <w:r>
        <w:t>1</w:t>
      </w:r>
      <w:r w:rsidR="00D353D5">
        <w:t>2</w:t>
      </w:r>
      <w:r>
        <w:t>. Generated a QR code from the download link for easy installation.</w:t>
      </w:r>
    </w:p>
    <w:sectPr w:rsidR="006356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6937245">
    <w:abstractNumId w:val="8"/>
  </w:num>
  <w:num w:numId="2" w16cid:durableId="2028556965">
    <w:abstractNumId w:val="6"/>
  </w:num>
  <w:num w:numId="3" w16cid:durableId="1780951264">
    <w:abstractNumId w:val="5"/>
  </w:num>
  <w:num w:numId="4" w16cid:durableId="1843548778">
    <w:abstractNumId w:val="4"/>
  </w:num>
  <w:num w:numId="5" w16cid:durableId="1989943347">
    <w:abstractNumId w:val="7"/>
  </w:num>
  <w:num w:numId="6" w16cid:durableId="1741634389">
    <w:abstractNumId w:val="3"/>
  </w:num>
  <w:num w:numId="7" w16cid:durableId="372463815">
    <w:abstractNumId w:val="2"/>
  </w:num>
  <w:num w:numId="8" w16cid:durableId="239145124">
    <w:abstractNumId w:val="1"/>
  </w:num>
  <w:num w:numId="9" w16cid:durableId="93479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5016"/>
    <w:rsid w:val="0006063C"/>
    <w:rsid w:val="0015074B"/>
    <w:rsid w:val="0029639D"/>
    <w:rsid w:val="00326F90"/>
    <w:rsid w:val="00635678"/>
    <w:rsid w:val="00AA1D8D"/>
    <w:rsid w:val="00B47730"/>
    <w:rsid w:val="00CB0664"/>
    <w:rsid w:val="00D353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A04301"/>
  <w14:defaultImageDpi w14:val="300"/>
  <w15:docId w15:val="{6C986ABA-B409-48EA-A7EF-19C345513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Mahek Thakkar</cp:lastModifiedBy>
  <cp:revision>2</cp:revision>
  <dcterms:created xsi:type="dcterms:W3CDTF">2025-05-02T05:15:00Z</dcterms:created>
  <dcterms:modified xsi:type="dcterms:W3CDTF">2025-05-02T05:15:00Z</dcterms:modified>
  <cp:category/>
</cp:coreProperties>
</file>